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One Piece Character Hints (Up to Whole Cake Island)</w:t>
      </w:r>
    </w:p>
    <w:p>
      <w:pPr>
        <w:pStyle w:val="Heading2"/>
      </w:pPr>
      <w:r>
        <w:t>Usopp</w:t>
      </w:r>
    </w:p>
    <w:p>
      <w:r>
        <w:t>First Arc: Syrup Village</w:t>
      </w:r>
    </w:p>
    <w:p>
      <w:r>
        <w:t>Devil Fruit: None</w:t>
      </w:r>
    </w:p>
    <w:p>
      <w:r>
        <w:t>Affiliation: Straw Hat Pirates</w:t>
      </w:r>
    </w:p>
    <w:p>
      <w:pPr>
        <w:pStyle w:val="Heading2"/>
      </w:pPr>
      <w:r>
        <w:t>Shanks</w:t>
      </w:r>
    </w:p>
    <w:p>
      <w:r>
        <w:t>First Arc: Romance Dawn</w:t>
      </w:r>
    </w:p>
    <w:p>
      <w:r>
        <w:t>Devil Fruit: None (as of Whole Cake Island)</w:t>
      </w:r>
    </w:p>
    <w:p>
      <w:r>
        <w:t>Affiliation: Red-Haired Pirates</w:t>
      </w:r>
    </w:p>
    <w:p>
      <w:pPr>
        <w:pStyle w:val="Heading2"/>
      </w:pPr>
      <w:r>
        <w:t>Buggy</w:t>
      </w:r>
    </w:p>
    <w:p>
      <w:r>
        <w:t>First Arc: Orange Town</w:t>
      </w:r>
    </w:p>
    <w:p>
      <w:r>
        <w:t>Devil Fruit: Chop-Chop Fruit (Bara Bara no Mi)</w:t>
      </w:r>
    </w:p>
    <w:p>
      <w:r>
        <w:t>Affiliation: Buggy Pirates / Former Roger Pirates</w:t>
      </w:r>
    </w:p>
    <w:p>
      <w:pPr>
        <w:pStyle w:val="Heading2"/>
      </w:pPr>
      <w:r>
        <w:t>Captain Kuro</w:t>
      </w:r>
    </w:p>
    <w:p>
      <w:r>
        <w:t>First Arc: Syrup Village</w:t>
      </w:r>
    </w:p>
    <w:p>
      <w:r>
        <w:t>Devil Fruit: None</w:t>
      </w:r>
    </w:p>
    <w:p>
      <w:r>
        <w:t>Affiliation: Black Cat Pirates</w:t>
      </w:r>
    </w:p>
    <w:p>
      <w:pPr>
        <w:pStyle w:val="Heading2"/>
      </w:pPr>
      <w:r>
        <w:t>Don Krieg</w:t>
      </w:r>
    </w:p>
    <w:p>
      <w:r>
        <w:t>First Arc: Baratie</w:t>
      </w:r>
    </w:p>
    <w:p>
      <w:r>
        <w:t>Devil Fruit: None</w:t>
      </w:r>
    </w:p>
    <w:p>
      <w:r>
        <w:t>Affiliation: Krieg Pirates</w:t>
      </w:r>
    </w:p>
    <w:p>
      <w:pPr>
        <w:pStyle w:val="Heading2"/>
      </w:pPr>
      <w:r>
        <w:t>Arlong</w:t>
      </w:r>
    </w:p>
    <w:p>
      <w:r>
        <w:t>First Arc: Arlong Park</w:t>
      </w:r>
    </w:p>
    <w:p>
      <w:r>
        <w:t>Devil Fruit: None</w:t>
      </w:r>
    </w:p>
    <w:p>
      <w:r>
        <w:t>Affiliation: Arlong Pirates / Former Sun Pirates</w:t>
      </w:r>
    </w:p>
    <w:p>
      <w:pPr>
        <w:pStyle w:val="Heading2"/>
      </w:pPr>
      <w:r>
        <w:t>Helmeppo</w:t>
      </w:r>
    </w:p>
    <w:p>
      <w:r>
        <w:t>First Arc: Romance Dawn</w:t>
      </w:r>
    </w:p>
    <w:p>
      <w:r>
        <w:t>Devil Fruit: None</w:t>
      </w:r>
    </w:p>
    <w:p>
      <w:r>
        <w:t>Affiliation: Marines</w:t>
      </w:r>
    </w:p>
    <w:p>
      <w:pPr>
        <w:pStyle w:val="Heading2"/>
      </w:pPr>
      <w:r>
        <w:t>Koby</w:t>
      </w:r>
    </w:p>
    <w:p>
      <w:r>
        <w:t>First Arc: Romance Dawn</w:t>
      </w:r>
    </w:p>
    <w:p>
      <w:r>
        <w:t>Devil Fruit: None</w:t>
      </w:r>
    </w:p>
    <w:p>
      <w:r>
        <w:t>Affiliation: Marines</w:t>
      </w:r>
    </w:p>
    <w:p>
      <w:pPr>
        <w:pStyle w:val="Heading2"/>
      </w:pPr>
      <w:r>
        <w:t>Smoker</w:t>
      </w:r>
    </w:p>
    <w:p>
      <w:r>
        <w:t>First Arc: Loguetown</w:t>
      </w:r>
    </w:p>
    <w:p>
      <w:r>
        <w:t>Devil Fruit: Smoke-Smoke Fruit (Moku Moku no Mi)</w:t>
      </w:r>
    </w:p>
    <w:p>
      <w:r>
        <w:t>Affiliation: Marines</w:t>
      </w:r>
    </w:p>
    <w:p>
      <w:pPr>
        <w:pStyle w:val="Heading2"/>
      </w:pPr>
      <w:r>
        <w:t>Tashigi</w:t>
      </w:r>
    </w:p>
    <w:p>
      <w:r>
        <w:t>First Arc: Loguetown</w:t>
      </w:r>
    </w:p>
    <w:p>
      <w:r>
        <w:t>Devil Fruit: None</w:t>
      </w:r>
    </w:p>
    <w:p>
      <w:r>
        <w:t>Affiliation: Marines</w:t>
      </w:r>
    </w:p>
    <w:p>
      <w:pPr>
        <w:pStyle w:val="Heading2"/>
      </w:pPr>
      <w:r>
        <w:t>Nefertari Vivi</w:t>
      </w:r>
    </w:p>
    <w:p>
      <w:r>
        <w:t>First Arc: Reverse Mountain (as Miss Wednesday), Alabasta (main role)</w:t>
      </w:r>
    </w:p>
    <w:p>
      <w:r>
        <w:t>Devil Fruit: None</w:t>
      </w:r>
    </w:p>
    <w:p>
      <w:r>
        <w:t>Affiliation: Alabasta Kingdom</w:t>
      </w:r>
    </w:p>
    <w:p>
      <w:pPr>
        <w:pStyle w:val="Heading2"/>
      </w:pPr>
      <w:r>
        <w:t>Crocodile</w:t>
      </w:r>
    </w:p>
    <w:p>
      <w:r>
        <w:t>First Arc: Little Garden (brief), Alabasta (main)</w:t>
      </w:r>
    </w:p>
    <w:p>
      <w:r>
        <w:t>Devil Fruit: Sand-Sand Fruit (Suna Suna no Mi)</w:t>
      </w:r>
    </w:p>
    <w:p>
      <w:r>
        <w:t>Affiliation: Baroque Works / Warlords</w:t>
      </w:r>
    </w:p>
    <w:p>
      <w:pPr>
        <w:pStyle w:val="Heading2"/>
      </w:pPr>
      <w:r>
        <w:t>Daz Bones</w:t>
      </w:r>
    </w:p>
    <w:p>
      <w:r>
        <w:t>First Arc: Alabasta</w:t>
      </w:r>
    </w:p>
    <w:p>
      <w:r>
        <w:t>Devil Fruit: Dice-Dice Fruit (Supa Supa no Mi)</w:t>
      </w:r>
    </w:p>
    <w:p>
      <w:r>
        <w:t>Affiliation: Baroque Works</w:t>
      </w:r>
    </w:p>
    <w:p>
      <w:pPr>
        <w:pStyle w:val="Heading2"/>
      </w:pPr>
      <w:r>
        <w:t>Miss Doublefinger</w:t>
      </w:r>
    </w:p>
    <w:p>
      <w:r>
        <w:t>First Arc: Whiskey Peak (mention), Alabasta (main)</w:t>
      </w:r>
    </w:p>
    <w:p>
      <w:r>
        <w:t>Devil Fruit: Spike-Spike Fruit (Toge Toge no Mi)</w:t>
      </w:r>
    </w:p>
    <w:p>
      <w:r>
        <w:t>Affiliation: Baroque Works</w:t>
      </w:r>
    </w:p>
    <w:p>
      <w:pPr>
        <w:pStyle w:val="Heading2"/>
      </w:pPr>
      <w:r>
        <w:t>Bon Clay</w:t>
      </w:r>
    </w:p>
    <w:p>
      <w:r>
        <w:t>First Arc: Little Garden (mention), Alabasta (main)</w:t>
      </w:r>
    </w:p>
    <w:p>
      <w:r>
        <w:t>Devil Fruit: Clone-Clone Fruit (Mane Mane no Mi)</w:t>
      </w:r>
    </w:p>
    <w:p>
      <w:r>
        <w:t>Affiliation: Baroque Works / Impel Down ally</w:t>
      </w:r>
    </w:p>
    <w:p>
      <w:pPr>
        <w:pStyle w:val="Heading2"/>
      </w:pPr>
      <w:r>
        <w:t>Mr three</w:t>
      </w:r>
    </w:p>
    <w:p>
      <w:r>
        <w:t>First Arc: Little Garden</w:t>
      </w:r>
    </w:p>
    <w:p>
      <w:r>
        <w:t>Devil Fruit: Candle-Candle Fruit (Doru Doru no Mi)</w:t>
      </w:r>
    </w:p>
    <w:p>
      <w:r>
        <w:t>Affiliation: Baroque Works</w:t>
      </w:r>
    </w:p>
    <w:p>
      <w:pPr>
        <w:pStyle w:val="Heading2"/>
      </w:pPr>
      <w:r>
        <w:t>Miss Goldenweek</w:t>
      </w:r>
    </w:p>
    <w:p>
      <w:r>
        <w:t>First Arc: Little Garden</w:t>
      </w:r>
    </w:p>
    <w:p>
      <w:r>
        <w:t>Devil Fruit: None</w:t>
      </w:r>
    </w:p>
    <w:p>
      <w:r>
        <w:t>Affiliation: Baroque Works</w:t>
      </w:r>
    </w:p>
    <w:p>
      <w:pPr>
        <w:pStyle w:val="Heading2"/>
      </w:pPr>
      <w:r>
        <w:t>Koza</w:t>
      </w:r>
    </w:p>
    <w:p>
      <w:r>
        <w:t>First Arc: Alabasta</w:t>
      </w:r>
    </w:p>
    <w:p>
      <w:r>
        <w:t>Devil Fruit: None</w:t>
      </w:r>
    </w:p>
    <w:p>
      <w:r>
        <w:t>Affiliation: Alabasta Rebels</w:t>
      </w:r>
    </w:p>
    <w:p>
      <w:pPr>
        <w:pStyle w:val="Heading2"/>
      </w:pPr>
      <w:r>
        <w:t>King Cobra</w:t>
      </w:r>
    </w:p>
    <w:p>
      <w:r>
        <w:t>First Arc: Alabasta</w:t>
      </w:r>
    </w:p>
    <w:p>
      <w:r>
        <w:t>Devil Fruit: None</w:t>
      </w:r>
    </w:p>
    <w:p>
      <w:r>
        <w:t>Affiliation: Alabasta Kingdom</w:t>
      </w:r>
    </w:p>
    <w:p>
      <w:pPr>
        <w:pStyle w:val="Heading2"/>
      </w:pPr>
      <w:r>
        <w:t>Pell</w:t>
      </w:r>
    </w:p>
    <w:p>
      <w:r>
        <w:t>First Arc: Alabasta</w:t>
      </w:r>
    </w:p>
    <w:p>
      <w:r>
        <w:t>Devil Fruit: Falcon-Falcon Fruit (Tori Tori no Mi, Model: Falcon)</w:t>
      </w:r>
    </w:p>
    <w:p>
      <w:r>
        <w:t>Affiliation: Alabasta Kingdom</w:t>
      </w:r>
    </w:p>
    <w:p>
      <w:pPr>
        <w:pStyle w:val="Heading2"/>
      </w:pPr>
      <w:r>
        <w:t>Chaka</w:t>
      </w:r>
    </w:p>
    <w:p>
      <w:r>
        <w:t>First Arc: Alabasta</w:t>
      </w:r>
    </w:p>
    <w:p>
      <w:r>
        <w:t>Devil Fruit: Jackal-Jackal Fruit (Inu Inu no Mi, Model: Jackal)</w:t>
      </w:r>
    </w:p>
    <w:p>
      <w:r>
        <w:t>Affiliation: Alabasta Kingdom</w:t>
      </w:r>
    </w:p>
    <w:p>
      <w:pPr>
        <w:pStyle w:val="Heading2"/>
      </w:pPr>
      <w:r>
        <w:t>Enel</w:t>
      </w:r>
    </w:p>
    <w:p>
      <w:r>
        <w:t>First Arc: Skypiea</w:t>
      </w:r>
    </w:p>
    <w:p>
      <w:r>
        <w:t>Devil Fruit: Rumble-Rumble Fruit (Goro Goro no Mi)</w:t>
      </w:r>
    </w:p>
    <w:p>
      <w:r>
        <w:t>Affiliation: God of Skypiea (self-proclaimed)</w:t>
      </w:r>
    </w:p>
    <w:p>
      <w:pPr>
        <w:pStyle w:val="Heading2"/>
      </w:pPr>
      <w:r>
        <w:t>Wyper</w:t>
      </w:r>
    </w:p>
    <w:p>
      <w:r>
        <w:t>First Arc: Skypiea</w:t>
      </w:r>
    </w:p>
    <w:p>
      <w:r>
        <w:t>Devil Fruit: None</w:t>
      </w:r>
    </w:p>
    <w:p>
      <w:r>
        <w:t>Affiliation: Shandians</w:t>
      </w:r>
    </w:p>
    <w:p>
      <w:pPr>
        <w:pStyle w:val="Heading2"/>
      </w:pPr>
      <w:r>
        <w:t>Gan Fall</w:t>
      </w:r>
    </w:p>
    <w:p>
      <w:r>
        <w:t>First Arc: Skypiea</w:t>
      </w:r>
    </w:p>
    <w:p>
      <w:r>
        <w:t>Devil Fruit: None</w:t>
      </w:r>
    </w:p>
    <w:p>
      <w:r>
        <w:t>Affiliation: Former God of Skypiea</w:t>
      </w:r>
    </w:p>
    <w:p>
      <w:pPr>
        <w:pStyle w:val="Heading2"/>
      </w:pPr>
      <w:r>
        <w:t>Conis</w:t>
      </w:r>
    </w:p>
    <w:p>
      <w:r>
        <w:t>First Arc: Skypiea</w:t>
      </w:r>
    </w:p>
    <w:p>
      <w:r>
        <w:t>Devil Fruit: None</w:t>
      </w:r>
    </w:p>
    <w:p>
      <w:r>
        <w:t>Affiliation: Skypiea resident</w:t>
      </w:r>
    </w:p>
    <w:p>
      <w:pPr>
        <w:pStyle w:val="Heading2"/>
      </w:pPr>
      <w:r>
        <w:t>Pagaya</w:t>
      </w:r>
    </w:p>
    <w:p>
      <w:r>
        <w:t>First Arc: Skypiea</w:t>
      </w:r>
    </w:p>
    <w:p>
      <w:r>
        <w:t>Devil Fruit: None</w:t>
      </w:r>
    </w:p>
    <w:p>
      <w:r>
        <w:t>Affiliation: Skypiea resident / Engineer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